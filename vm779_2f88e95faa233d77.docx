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项目信息</w:t>
      </w:r>
    </w:p>
    <w:p>
      <w:pPr>
        <w:pStyle w:val="Heading1"/>
      </w:pPr>
      <w:r>
        <w:t>beta_基于django的周报管理系统</w:t>
      </w:r>
    </w:p>
    <w:p>
      <w:pPr>
        <w:pStyle w:val="Heading1"/>
      </w:pPr>
      <w:r>
        <w:t>项目介绍和说明</w:t>
      </w:r>
    </w:p>
    <w:p>
      <w:pPr>
        <w:pStyle w:val="Heading1"/>
      </w:pPr>
      <w:r>
        <w:t>用户表</w:t>
      </w:r>
    </w:p>
    <w:p>
      <w:pPr>
        <w:pStyle w:val="Heading1"/>
      </w:pPr>
      <w:r>
        <w:t>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用户名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useremail</w:t>
            </w:r>
          </w:p>
        </w:tc>
        <w:tc>
          <w:tcPr>
            <w:tcW w:type="dxa" w:w="1080"/>
          </w:tcPr>
          <w:p>
            <w:r>
              <w:t>EmailField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用户邮箱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userpkwkwasswkwkword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用户密码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userrole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用户角色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创建日期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lkwkwastlogkwkwindate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最后登录日期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是否活跃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departmentid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部门ID关联字段</w:t>
            </w:r>
          </w:p>
        </w:tc>
      </w:tr>
    </w:tbl>
    <w:p>
      <w:pPr>
        <w:pStyle w:val="Heading1"/>
      </w:pPr>
      <w:r>
        <w:t>角色表</w:t>
      </w:r>
    </w:p>
    <w:p>
      <w:pPr>
        <w:pStyle w:val="Heading1"/>
      </w:pPr>
      <w:r>
        <w:t>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roleid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rolename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roledescription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updatedtime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updatedby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更新者ID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departmentid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部门ID关联字段指向部门的ID</w:t>
            </w:r>
          </w:p>
        </w:tc>
      </w:tr>
    </w:tbl>
    <w:p>
      <w:pPr>
        <w:pStyle w:val="Heading1"/>
      </w:pPr>
      <w:r>
        <w:t>用户角色关联表</w:t>
      </w:r>
    </w:p>
    <w:p>
      <w:pPr>
        <w:pStyle w:val="Heading1"/>
      </w:pPr>
      <w:r>
        <w:t>userrolerelations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roleid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kwkwisactive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是否激活用于标记该关联是否有效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lkwkwastmodkwkwifierid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最后修改者ID</w:t>
            </w:r>
          </w:p>
        </w:tc>
      </w:tr>
    </w:tbl>
    <w:p>
      <w:pPr>
        <w:pStyle w:val="Heading1"/>
      </w:pPr>
      <w:r>
        <w:t>周报模板表</w:t>
      </w:r>
    </w:p>
    <w:p>
      <w:pPr>
        <w:pStyle w:val="Heading1"/>
      </w:pPr>
      <w:r>
        <w:t>weeklyrepkwkworttemplates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templateid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模板ID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templatename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模板名称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模板描述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creatkwkwor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creationdate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创建日期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lkwkwastmodkwkwifier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最后修改者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lkwkwastmodkwkwificationdate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最后修改日期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departmentid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部门ID</w:t>
            </w:r>
          </w:p>
        </w:tc>
      </w:tr>
    </w:tbl>
    <w:p>
      <w:pPr>
        <w:pStyle w:val="Heading1"/>
      </w:pPr>
      <w:r>
        <w:t>周报表</w:t>
      </w:r>
    </w:p>
    <w:p>
      <w:pPr>
        <w:pStyle w:val="Heading1"/>
      </w:pPr>
      <w:r>
        <w:t>weeklyrepkwkworts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weekstartdate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周开始日期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weekenddate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周结束日期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department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employeename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员工姓名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repkwkwortcontent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报告内容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</w:tbl>
    <w:p>
      <w:pPr>
        <w:pStyle w:val="Heading1"/>
      </w:pPr>
      <w:r>
        <w:t>报告周期表</w:t>
      </w:r>
    </w:p>
    <w:p>
      <w:pPr>
        <w:pStyle w:val="Heading1"/>
      </w:pPr>
      <w:r>
        <w:t>repkwkwortperiods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repkwkwortperiodid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报告周期ID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periodname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周期名称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startdate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开始日期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enddate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结束日期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是否活跃用于标记当前周期是否还在使用中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创建者记录创建该周期的用户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creationdate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创建日期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lkwkwastmodkwkwifiedby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最后修改者记录最后修改该周期的用户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lkwkwastmodkwkwifieddate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最后修改日期</w:t>
            </w:r>
          </w:p>
        </w:tc>
      </w:tr>
    </w:tbl>
    <w:p>
      <w:pPr>
        <w:pStyle w:val="Heading1"/>
      </w:pPr>
      <w:r>
        <w:t>报告状态表</w:t>
      </w:r>
    </w:p>
    <w:p>
      <w:pPr>
        <w:pStyle w:val="Heading1"/>
      </w:pPr>
      <w:r>
        <w:t>repkwkwortstatuses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repkwkwortstatusid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报告状态ID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statusname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isdefault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是否为默认状态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skwkwortorder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排序顺序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repkwkwortid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关联报告ID指向报告的ID</w:t>
            </w:r>
          </w:p>
        </w:tc>
      </w:tr>
    </w:tbl>
    <w:p>
      <w:pPr>
        <w:pStyle w:val="Heading1"/>
      </w:pPr>
      <w:r>
        <w:t>报告类型表</w:t>
      </w:r>
    </w:p>
    <w:p>
      <w:pPr>
        <w:pStyle w:val="Heading1"/>
      </w:pPr>
      <w:r>
        <w:t>repkwkworttypes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repkwkworttypeid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报告类型ID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repkwkworttypename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报告类型名称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是否激活用于控制该报告类型是否可用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createddate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创建日期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创建者ID关联用户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modkwkwifieddate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修改日期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modkwkwifiedby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修改者ID关联用户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parentrepkwkworttypeid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父报告类型ID用于构建报告类型的层级关系关联本的RepkwkwortTypeID</w:t>
            </w:r>
          </w:p>
        </w:tc>
      </w:tr>
    </w:tbl>
    <w:p>
      <w:pPr>
        <w:pStyle w:val="Heading1"/>
      </w:pPr>
      <w:r>
        <w:t>报告审核表</w:t>
      </w:r>
    </w:p>
    <w:p>
      <w:pPr>
        <w:pStyle w:val="Heading1"/>
      </w:pPr>
      <w:r>
        <w:t>repkwkwortaudits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repkwkwortauditid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报告审核ID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repkwkwortid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auditkwkworid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审核人ID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auditdate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审核日期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auditstatus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审核状态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auditcomment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审核意见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approvaldate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批准日期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approvalby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批准人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isapproved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是否已批准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rejectionrekwkwason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拒绝理由</w:t>
            </w:r>
          </w:p>
        </w:tc>
      </w:tr>
    </w:tbl>
    <w:p>
      <w:pPr>
        <w:pStyle w:val="Heading1"/>
      </w:pPr>
      <w:r>
        <w:t>审核意见表</w:t>
      </w:r>
    </w:p>
    <w:p>
      <w:pPr>
        <w:pStyle w:val="Heading1"/>
      </w:pPr>
      <w:r>
        <w:t>auditcomments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commentcontent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审核意见内容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创建者ID关联用户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creationtime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lkwkwastmodkwkwifierid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最后修改者ID关联用户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lkwkwastmodkwkwificationtime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审核状态例如待审核、已通过、未通过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targetid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目标ID关联被审核对象的ID如周报ID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targettype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目标类型例如周报、项目报告等</w:t>
            </w:r>
          </w:p>
        </w:tc>
      </w:tr>
    </w:tbl>
    <w:p>
      <w:pPr>
        <w:pStyle w:val="Heading1"/>
      </w:pPr>
      <w:r>
        <w:t>部门表</w:t>
      </w:r>
    </w:p>
    <w:p>
      <w:pPr>
        <w:pStyle w:val="Heading1"/>
      </w:pPr>
      <w:r>
        <w:t>departments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departmentid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departmentname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parentdepartmentid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上级部门ID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departmentcode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部门编码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部门描述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创建日期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创建人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lkwkwastmodkwkwifieddate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最后修改日期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lkwkwastmodkwkwifiedby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最后修改人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是否活跃</w:t>
            </w:r>
          </w:p>
        </w:tc>
      </w:tr>
    </w:tbl>
    <w:p>
      <w:pPr>
        <w:pStyle w:val="Heading1"/>
      </w:pPr>
      <w:r>
        <w:t>员工表</w:t>
      </w:r>
    </w:p>
    <w:p>
      <w:pPr>
        <w:pStyle w:val="Heading1"/>
      </w:pPr>
      <w:r>
        <w:t>employees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employeeid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员工ID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employeename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员工姓名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departmentid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position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职位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email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电子邮件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phonenumber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电话号码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startdate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入职日期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salary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薪资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managerid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上级员工ID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是否在职</w:t>
            </w:r>
          </w:p>
        </w:tc>
      </w:tr>
    </w:tbl>
    <w:p>
      <w:pPr>
        <w:pStyle w:val="Heading1"/>
      </w:pPr>
      <w:r>
        <w:t>员工周报关联表</w:t>
      </w:r>
    </w:p>
    <w:p>
      <w:pPr>
        <w:pStyle w:val="Heading1"/>
      </w:pPr>
      <w:r>
        <w:t>employeeweeklyrepkwkwortrelations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employeeid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员工ID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repkwkwortid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周报ID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weekstartdate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周报开始日期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weekenddate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周报结束日期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状态如已提交、待审核、已审核等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submittime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提交时间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reviewerid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审核人ID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reviewtime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审核时间</w:t>
            </w:r>
          </w:p>
        </w:tc>
      </w:tr>
    </w:tbl>
    <w:p>
      <w:pPr>
        <w:pStyle w:val="Heading1"/>
      </w:pPr>
      <w:r>
        <w:t>通知表</w:t>
      </w:r>
    </w:p>
    <w:p>
      <w:pPr>
        <w:pStyle w:val="Heading1"/>
      </w:pPr>
      <w:r>
        <w:t>notkwkwifications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通知标题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通知内容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senderid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发送者ID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receiverid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接收者ID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发送时间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readstatus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阅读状态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prikwkwority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优先级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kwkwiskwkwdeleted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是否删除</w:t>
            </w:r>
          </w:p>
        </w:tc>
      </w:tr>
    </w:tbl>
    <w:p>
      <w:pPr>
        <w:pStyle w:val="Heading1"/>
      </w:pPr>
      <w:r>
        <w:t>通知类型表</w:t>
      </w:r>
    </w:p>
    <w:p>
      <w:pPr>
        <w:pStyle w:val="Heading1"/>
      </w:pPr>
      <w:r>
        <w:t>notkwkwificationtypes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notkwkwificationtypeid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通知类型ID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notkwkwificationtypename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通知类型名称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createddate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创建日期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modkwkwifieddate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修改日期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modkwkwifiedby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修改者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parentnotkwkwificationtypeid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父通知类型ID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skwkwortorder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排序顺序</w:t>
            </w:r>
          </w:p>
        </w:tc>
      </w:tr>
    </w:tbl>
    <w:p>
      <w:pPr>
        <w:pStyle w:val="Heading1"/>
      </w:pPr>
      <w:r>
        <w:t>邮件发送记录表</w:t>
      </w:r>
    </w:p>
    <w:p>
      <w:pPr>
        <w:pStyle w:val="Heading1"/>
      </w:pPr>
      <w:r>
        <w:t>emaillogs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emailaddress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电子邮件地址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subject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邮件主题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邮件内容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发送时间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发送状态如成功、失败、待发送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recipientcount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收件人数量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senderid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发送者ID关联用户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attachmentcount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附件数量</w:t>
            </w:r>
          </w:p>
        </w:tc>
      </w:tr>
    </w:tbl>
    <w:p>
      <w:pPr>
        <w:pStyle w:val="Heading1"/>
      </w:pPr>
      <w:r>
        <w:t>短信发送记录表</w:t>
      </w:r>
    </w:p>
    <w:p>
      <w:pPr>
        <w:pStyle w:val="Heading1"/>
      </w:pPr>
      <w:r>
        <w:t>smslogs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smscontent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短信内容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receivernumber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接收者号码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sendernumber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发送者号码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发送时间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发送状态如成功、失败、待发送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rekwkwtrycount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重试次数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errkwkwormessage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错误信息如果发送失败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kwkwisread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是否已读标记接收者是否已查看短信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relatedtkwkwaskid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关联任务ID如果短信发送与某个特定任务相关</w:t>
            </w:r>
          </w:p>
        </w:tc>
      </w:tr>
    </w:tbl>
    <w:p>
      <w:pPr>
        <w:pStyle w:val="Heading1"/>
      </w:pPr>
      <w:r>
        <w:t>附件表</w:t>
      </w:r>
    </w:p>
    <w:p>
      <w:pPr>
        <w:pStyle w:val="Heading1"/>
      </w:pPr>
      <w:r>
        <w:t>attachments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filename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文件名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filepath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文件存储路径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filesize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文件大小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filetype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文件类型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uploadtime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上传时间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creatkwkworname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创建者姓名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relatedrepkwkwortid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关联周报ID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</w:tbl>
    <w:p>
      <w:pPr>
        <w:pStyle w:val="Heading1"/>
      </w:pPr>
      <w:r>
        <w:t>附件类型表</w:t>
      </w:r>
    </w:p>
    <w:p>
      <w:pPr>
        <w:pStyle w:val="Heading1"/>
      </w:pPr>
      <w:r>
        <w:t>attachmenttypes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attachmenttypeid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附件类型ID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attachmenttypename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附件类型名称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fileextension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文件扩展名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maxfilesize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最大文件大小单位MB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updatedby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更新者ID</w:t>
            </w:r>
          </w:p>
        </w:tc>
      </w:tr>
    </w:tbl>
    <w:p>
      <w:pPr>
        <w:pStyle w:val="Heading1"/>
      </w:pPr>
      <w:r>
        <w:t>报告提交历史表</w:t>
      </w:r>
    </w:p>
    <w:p>
      <w:pPr>
        <w:pStyle w:val="Heading1"/>
      </w:pPr>
      <w:r>
        <w:t>repkwkwortsubmkwkwissionhkwkwistkwkwories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submkwkwissiondate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提交日期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employeeid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员工ID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repkwkworttitle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报告标题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报告描述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approvaldate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审批日期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approverid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审批人ID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departmentid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部门ID</w:t>
            </w:r>
          </w:p>
        </w:tc>
      </w:tr>
    </w:tbl>
    <w:p>
      <w:pPr>
        <w:pStyle w:val="Heading1"/>
      </w:pPr>
      <w:r>
        <w:t>报告修改历史表</w:t>
      </w:r>
    </w:p>
    <w:p>
      <w:pPr>
        <w:pStyle w:val="Heading1"/>
      </w:pPr>
      <w:r>
        <w:t>repkwkwortmodkwkwificationhkwkwistkwkwories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关联的报告ID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modkwkwificationtime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修改时间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modkwkwifierid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修改者ID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previouscontent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修改前的内容摘要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modkwkwifiedcontent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修改后的内容摘要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modkwkwificationtype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修改类型如内容更新、状态变更等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comment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修改备注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kwkwislatest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是否为最新修改用于快速检索最新记录</w:t>
            </w:r>
          </w:p>
        </w:tc>
      </w:tr>
    </w:tbl>
    <w:p>
      <w:pPr>
        <w:pStyle w:val="Heading1"/>
      </w:pPr>
      <w:r>
        <w:t>报告评论表</w:t>
      </w:r>
    </w:p>
    <w:p>
      <w:pPr>
        <w:pStyle w:val="Heading1"/>
      </w:pPr>
      <w:r>
        <w:t>repkwkwortcomments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报告ID关联字段指向报告的ID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用户ID关联字段指向用户的ID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评论内容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kwkwiskwkwdeleted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是否删除逻辑删除标记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ratkwkwing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评分可选用于示用户对报告的评分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评论状态如待审核、已审核、隐藏等</w:t>
            </w:r>
          </w:p>
        </w:tc>
      </w:tr>
    </w:tbl>
    <w:p>
      <w:pPr>
        <w:pStyle w:val="Heading1"/>
      </w:pPr>
      <w:r>
        <w:t>评论回复表</w:t>
      </w:r>
    </w:p>
    <w:p>
      <w:pPr>
        <w:pStyle w:val="Heading1"/>
      </w:pPr>
      <w:r>
        <w:t>commentreplies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commentid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评论ID关联字段指向评论的ID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用户ID关联字段指向用户的ID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回复内容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kwkwiskwkwdeleted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是否删除逻辑删除标记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likecount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点赞数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replytoid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回复的回复ID用于构建回复链关联字段指向本的ID</w:t>
            </w:r>
          </w:p>
        </w:tc>
      </w:tr>
    </w:tbl>
    <w:p>
      <w:pPr>
        <w:pStyle w:val="Heading1"/>
      </w:pPr>
      <w:r>
        <w:t>报告评分表</w:t>
      </w:r>
    </w:p>
    <w:p>
      <w:pPr>
        <w:pStyle w:val="Heading1"/>
      </w:pPr>
      <w:r>
        <w:t>repkwkwortratkwkwings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报告ID唯一标识一个报告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ratkwkwing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评分示对报告的评分可以是数值类型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raterid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评分者ID示哪个用户或系统对报告进行了评分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repkwkwortdate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报告日期报告提交的日期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ratkwkwingdate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评分日期对报告进行评分的日期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comment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评语对报告的额外评语或反馈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kwkwisapproved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是否通过示报告是否通过审核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categkwkworyid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类别ID关联字段示报告所属的类别</w:t>
            </w:r>
          </w:p>
        </w:tc>
      </w:tr>
    </w:tbl>
    <w:p>
      <w:pPr>
        <w:pStyle w:val="Heading1"/>
      </w:pPr>
      <w:r>
        <w:t>评分标准表</w:t>
      </w:r>
    </w:p>
    <w:p>
      <w:pPr>
        <w:pStyle w:val="Heading1"/>
      </w:pPr>
      <w:r>
        <w:t>ratkwkwingcriteria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criterianame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评分标准名称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categkwkwory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类别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weight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权重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kwkwisactive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relateditemid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关联项目ID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relateditemtype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关联项目类型</w:t>
            </w:r>
          </w:p>
        </w:tc>
      </w:tr>
    </w:tbl>
    <w:p>
      <w:pPr>
        <w:pStyle w:val="Heading1"/>
      </w:pPr>
      <w:r>
        <w:t>权限表</w:t>
      </w:r>
    </w:p>
    <w:p>
      <w:pPr>
        <w:pStyle w:val="Heading1"/>
      </w:pPr>
      <w:r>
        <w:t>permkwkwissions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权限名称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权限描述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kwkwisactive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是否激活用于控制权限是否可用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parentid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父权限ID用于构建权限层级关系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roleid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关联角色ID示该权限属于哪个角色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systemmodule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所属系统模块标识权限属于哪个系统模块或功能区域</w:t>
            </w:r>
          </w:p>
        </w:tc>
      </w:tr>
    </w:tbl>
    <w:p>
      <w:pPr>
        <w:pStyle w:val="Heading1"/>
      </w:pPr>
      <w:r>
        <w:t>权限角色关联表</w:t>
      </w:r>
    </w:p>
    <w:p>
      <w:pPr>
        <w:pStyle w:val="Heading1"/>
      </w:pPr>
      <w:r>
        <w:t>permkwkwissionrolerelations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permkwkwissionid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权限ID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roleid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kwkwisactive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是否激活用于控制权限是否有效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描述信息</w:t>
            </w:r>
          </w:p>
        </w:tc>
      </w:tr>
    </w:tbl>
    <w:p>
      <w:pPr>
        <w:pStyle w:val="Heading1"/>
      </w:pPr>
      <w:r>
        <w:t>系统日志表</w:t>
      </w:r>
    </w:p>
    <w:p>
      <w:pPr>
        <w:pStyle w:val="Heading1"/>
      </w:pPr>
      <w:r>
        <w:t>systemlogs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logid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日志ID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logtime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日志时间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action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操作类型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modulename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模块名称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描述信息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result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操作结果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ipaddressip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地址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relatedid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关联ID</w:t>
            </w:r>
          </w:p>
        </w:tc>
      </w:tr>
    </w:tbl>
    <w:p>
      <w:pPr>
        <w:pStyle w:val="Heading1"/>
      </w:pPr>
      <w:r>
        <w:t>报表配置表</w:t>
      </w:r>
    </w:p>
    <w:p>
      <w:pPr>
        <w:pStyle w:val="Heading1"/>
      </w:pPr>
      <w:r>
        <w:t>repkwkwortconfigurations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repkwkwortname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creatkwkwor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frequency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报告频率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departmentid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部门ID</w:t>
            </w:r>
          </w:p>
        </w:tc>
      </w:tr>
    </w:tbl>
    <w:p>
      <w:pPr>
        <w:pStyle w:val="Heading1"/>
      </w:pPr>
      <w:r>
        <w:t>报表导出记录表</w:t>
      </w:r>
    </w:p>
    <w:p>
      <w:pPr>
        <w:pStyle w:val="Heading1"/>
      </w:pPr>
      <w:r>
        <w:t>repkwkwortexpkwkwortreckwkwords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报ID关联报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expkwkworttime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导出时间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expkwkwortuser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1000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导出用户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expkwkwortkwkwfkwkwormat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导出格式如PDF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filename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文件名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filepath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文件存储路径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filesize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文件大小单位KB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导出状态如成功、失败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errkwkwormessage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错误信息如果导出失败</w:t>
            </w:r>
          </w:p>
        </w:tc>
      </w:tr>
    </w:tbl>
    <w:p>
      <w:pPr>
        <w:pStyle w:val="Heading1"/>
      </w:pPr>
      <w:r>
        <w:t>报表模板字段表</w:t>
      </w:r>
    </w:p>
    <w:p>
      <w:pPr>
        <w:pStyle w:val="Heading1"/>
      </w:pPr>
      <w:r>
        <w:t>repkwkworttemplatefields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templateid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模板ID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fieldname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字段名称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fieldtype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kwkwisrequired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kwkwdefaultvalue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默认值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skwkwortorder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排序顺序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创建人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updatedby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更新人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</w:tbl>
    <w:p>
      <w:pPr>
        <w:pStyle w:val="Heading1"/>
      </w:pPr>
      <w:r>
        <w:t>报表字段类型表</w:t>
      </w:r>
    </w:p>
    <w:p>
      <w:pPr>
        <w:pStyle w:val="Heading1"/>
      </w:pPr>
      <w:r>
        <w:t>repkwkwortfieldtypes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fieldname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字段名称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fieldtype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字段类型如VARCHAR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maxlength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最大长度针对类型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kwkwisnullable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是否可为空是否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kwkwdefaultvalue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默认值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字段描述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创建人ID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updatedby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更新人ID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</w:tbl>
    <w:p>
      <w:pPr>
        <w:pStyle w:val="Heading1"/>
      </w:pPr>
      <w:r>
        <w:t>报表数据表</w:t>
      </w:r>
    </w:p>
    <w:p>
      <w:pPr>
        <w:pStyle w:val="Heading1"/>
      </w:pPr>
      <w:r>
        <w:t>repkwkwortdata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repkwkwortid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repkwkwortname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repkwkwortdate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报日期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creatkwkwor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department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报内容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attachment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附件路径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lkwkwastupdatetime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最后更新时间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relateduserid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关联用户ID</w:t>
            </w:r>
          </w:p>
        </w:tc>
      </w:tr>
    </w:tbl>
    <w:p>
      <w:pPr>
        <w:pStyle w:val="Heading1"/>
      </w:pPr>
      <w:r>
        <w:t>系统管理员</w:t>
      </w:r>
    </w:p>
    <w:p>
      <w:pPr>
        <w:pStyle w:val="Heading1"/>
      </w:pPr>
      <w:r>
        <w:t>supermanager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管理员姓名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